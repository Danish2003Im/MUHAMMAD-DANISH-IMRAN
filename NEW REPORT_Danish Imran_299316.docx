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604D7" w14:textId="77777777" w:rsidR="00B30003" w:rsidRDefault="00B30003" w:rsidP="00B30003">
      <w:pPr>
        <w:spacing w:after="303" w:line="259" w:lineRule="auto"/>
        <w:ind w:left="56"/>
        <w:jc w:val="center"/>
      </w:pPr>
    </w:p>
    <w:p w14:paraId="672474DC" w14:textId="77777777" w:rsidR="00B30003" w:rsidRDefault="00B30003" w:rsidP="00B30003">
      <w:pPr>
        <w:tabs>
          <w:tab w:val="center" w:pos="4515"/>
        </w:tabs>
        <w:spacing w:after="267" w:line="259" w:lineRule="auto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04E9439" wp14:editId="61990E05">
                <wp:extent cx="2571750" cy="1485900"/>
                <wp:effectExtent l="0" t="0" r="0" b="0"/>
                <wp:docPr id="19849" name="Group 1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1485900"/>
                          <a:chOff x="0" y="0"/>
                          <a:chExt cx="2571750" cy="14859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284450" y="18274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4226D" w14:textId="77777777" w:rsidR="00B30003" w:rsidRDefault="00B30003" w:rsidP="00B3000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84450" y="355411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DDAD0" w14:textId="77777777" w:rsidR="00B30003" w:rsidRDefault="00B30003" w:rsidP="00B3000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84450" y="692548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A7641" w14:textId="77777777" w:rsidR="00B30003" w:rsidRDefault="00B30003" w:rsidP="00B3000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450" y="1029686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4F61B" w14:textId="77777777" w:rsidR="00B30003" w:rsidRDefault="00B30003" w:rsidP="00B30003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4E9439" id="Group 19849" o:spid="_x0000_s1026" style="width:202.5pt;height:117pt;mso-position-horizontal-relative:char;mso-position-vertical-relative:line" coordsize="25717,14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">
                <v:rect id="Rectangle 8" o:spid="_x0000_s1027" style="position:absolute;left:12844;top:182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44226D" w14:textId="77777777" w:rsidR="00B30003" w:rsidRDefault="00B30003" w:rsidP="00B30003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12844;top:3554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A3DDAD0" w14:textId="77777777" w:rsidR="00B30003" w:rsidRDefault="00B30003" w:rsidP="00B30003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12844;top:6925;width:46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36A7641" w14:textId="77777777" w:rsidR="00B30003" w:rsidRDefault="00B30003" w:rsidP="00B30003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12844;top:10296;width:46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E54F61B" w14:textId="77777777" w:rsidR="00B30003" w:rsidRDefault="00B30003" w:rsidP="00B30003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1" type="#_x0000_t75" style="position:absolute;width:25717;height:14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">
                  <v:imagedata r:id="rId7" o:title=""/>
                </v:shape>
                <w10:anchorlock/>
              </v:group>
            </w:pict>
          </mc:Fallback>
        </mc:AlternateContent>
      </w:r>
    </w:p>
    <w:p w14:paraId="7CA40412" w14:textId="77777777" w:rsidR="00B30003" w:rsidRDefault="00B30003" w:rsidP="00B30003">
      <w:pPr>
        <w:spacing w:after="260" w:line="259" w:lineRule="auto"/>
        <w:jc w:val="center"/>
      </w:pPr>
      <w:r>
        <w:rPr>
          <w:b/>
          <w:sz w:val="28"/>
        </w:rPr>
        <w:t xml:space="preserve">SEMESTER A242 </w:t>
      </w:r>
    </w:p>
    <w:p w14:paraId="5B2CF407" w14:textId="669AA222" w:rsidR="00F93702" w:rsidRDefault="00F93702" w:rsidP="00B30003">
      <w:pPr>
        <w:spacing w:after="205" w:line="259" w:lineRule="auto"/>
        <w:jc w:val="center"/>
        <w:rPr>
          <w:b/>
          <w:bCs/>
          <w:sz w:val="28"/>
        </w:rPr>
      </w:pPr>
      <w:r w:rsidRPr="00F93702">
        <w:rPr>
          <w:b/>
          <w:bCs/>
          <w:sz w:val="28"/>
        </w:rPr>
        <w:t xml:space="preserve">SQIT 3073: Business Analytic Programming </w:t>
      </w:r>
    </w:p>
    <w:p w14:paraId="31077B2C" w14:textId="2D4F6D9D" w:rsidR="00B30003" w:rsidRDefault="00B30003" w:rsidP="00B30003">
      <w:pPr>
        <w:spacing w:after="205" w:line="259" w:lineRule="auto"/>
        <w:jc w:val="center"/>
      </w:pPr>
      <w:r>
        <w:rPr>
          <w:b/>
          <w:sz w:val="28"/>
        </w:rPr>
        <w:t xml:space="preserve">INDIVIDUAL </w:t>
      </w:r>
      <w:r w:rsidR="00684932">
        <w:rPr>
          <w:b/>
          <w:sz w:val="28"/>
        </w:rPr>
        <w:t>PROJECT</w:t>
      </w:r>
    </w:p>
    <w:p w14:paraId="070D1703" w14:textId="77777777" w:rsidR="00B30003" w:rsidRDefault="00B30003" w:rsidP="00B30003">
      <w:pPr>
        <w:spacing w:after="275" w:line="259" w:lineRule="auto"/>
        <w:ind w:left="123"/>
        <w:jc w:val="center"/>
      </w:pPr>
      <w:r>
        <w:rPr>
          <w:rFonts w:ascii="Arial" w:eastAsia="Arial" w:hAnsi="Arial" w:cs="Arial"/>
        </w:rPr>
        <w:t xml:space="preserve">  </w:t>
      </w:r>
    </w:p>
    <w:p w14:paraId="337B84DC" w14:textId="68B66B78" w:rsidR="0039703D" w:rsidRDefault="00B30003" w:rsidP="0039703D">
      <w:pPr>
        <w:spacing w:after="257" w:line="259" w:lineRule="auto"/>
        <w:jc w:val="center"/>
        <w:rPr>
          <w:b/>
        </w:rPr>
      </w:pPr>
      <w:proofErr w:type="gramStart"/>
      <w:r>
        <w:rPr>
          <w:b/>
        </w:rPr>
        <w:t>TITTLE :</w:t>
      </w:r>
      <w:proofErr w:type="gramEnd"/>
      <w:r>
        <w:rPr>
          <w:b/>
        </w:rPr>
        <w:t xml:space="preserve"> </w:t>
      </w:r>
    </w:p>
    <w:p w14:paraId="44893C94" w14:textId="4130B84A" w:rsidR="0039703D" w:rsidRPr="0039703D" w:rsidRDefault="0052692B" w:rsidP="0039703D">
      <w:pPr>
        <w:spacing w:after="257" w:line="259" w:lineRule="auto"/>
        <w:jc w:val="center"/>
      </w:pPr>
      <w:r>
        <w:rPr>
          <w:b/>
        </w:rPr>
        <w:t xml:space="preserve">TECHNICAL MANUAL: </w:t>
      </w:r>
      <w:r w:rsidR="00C60C56">
        <w:rPr>
          <w:b/>
        </w:rPr>
        <w:t>MALAYSIAN TAX INPUT PROGRAM</w:t>
      </w:r>
    </w:p>
    <w:p w14:paraId="7CEFAD28" w14:textId="77777777" w:rsidR="00B30003" w:rsidRDefault="00B30003" w:rsidP="00B30003">
      <w:pPr>
        <w:spacing w:after="257" w:line="259" w:lineRule="auto"/>
        <w:ind w:left="121"/>
        <w:jc w:val="center"/>
      </w:pPr>
      <w:r>
        <w:t xml:space="preserve">  </w:t>
      </w:r>
    </w:p>
    <w:p w14:paraId="11D2CAA0" w14:textId="77777777" w:rsidR="00B30003" w:rsidRDefault="00B30003" w:rsidP="00B30003">
      <w:pPr>
        <w:spacing w:after="257" w:line="259" w:lineRule="auto"/>
        <w:jc w:val="center"/>
      </w:pPr>
      <w:r>
        <w:rPr>
          <w:b/>
        </w:rPr>
        <w:t xml:space="preserve">PREPARED FOR: </w:t>
      </w:r>
    </w:p>
    <w:p w14:paraId="3CC7589E" w14:textId="50273501" w:rsidR="00B30003" w:rsidRDefault="00C60C56" w:rsidP="00B30003">
      <w:pPr>
        <w:spacing w:after="257" w:line="259" w:lineRule="auto"/>
        <w:ind w:left="61"/>
        <w:jc w:val="center"/>
      </w:pPr>
      <w:r>
        <w:t>DR. AMEER ADEEB</w:t>
      </w:r>
    </w:p>
    <w:p w14:paraId="469F7ECA" w14:textId="77777777" w:rsidR="00B30003" w:rsidRDefault="00B30003" w:rsidP="00B30003">
      <w:pPr>
        <w:spacing w:after="257" w:line="259" w:lineRule="auto"/>
        <w:jc w:val="center"/>
      </w:pPr>
      <w:r>
        <w:rPr>
          <w:b/>
        </w:rPr>
        <w:t xml:space="preserve">PREPARED BY: </w:t>
      </w:r>
    </w:p>
    <w:p w14:paraId="6FCFD99B" w14:textId="77777777" w:rsidR="00B30003" w:rsidRDefault="00B30003" w:rsidP="00B30003">
      <w:pPr>
        <w:spacing w:after="239" w:line="259" w:lineRule="auto"/>
        <w:jc w:val="center"/>
      </w:pPr>
      <w:r>
        <w:t>MUHAMMAD DANISH IMRAN BIN MOHD AFZANIZAM</w:t>
      </w:r>
    </w:p>
    <w:p w14:paraId="13DC016D" w14:textId="77777777" w:rsidR="00B30003" w:rsidRDefault="00B30003" w:rsidP="00B30003">
      <w:pPr>
        <w:spacing w:after="239" w:line="259" w:lineRule="auto"/>
        <w:jc w:val="center"/>
      </w:pPr>
      <w:r>
        <w:t xml:space="preserve">299316  </w:t>
      </w:r>
    </w:p>
    <w:p w14:paraId="7A2F7EA6" w14:textId="77777777" w:rsidR="00B30003" w:rsidRDefault="00B30003" w:rsidP="00B30003">
      <w:pPr>
        <w:spacing w:after="258" w:line="259" w:lineRule="auto"/>
        <w:ind w:left="123"/>
        <w:jc w:val="center"/>
      </w:pPr>
      <w:r>
        <w:rPr>
          <w:rFonts w:ascii="Arial" w:eastAsia="Arial" w:hAnsi="Arial" w:cs="Arial"/>
        </w:rPr>
        <w:t xml:space="preserve">  </w:t>
      </w:r>
    </w:p>
    <w:p w14:paraId="0B1A8E29" w14:textId="77777777" w:rsidR="00B30003" w:rsidRDefault="00B30003" w:rsidP="00B30003">
      <w:pPr>
        <w:spacing w:after="275" w:line="259" w:lineRule="auto"/>
        <w:ind w:left="123"/>
        <w:jc w:val="center"/>
      </w:pPr>
      <w:r>
        <w:rPr>
          <w:rFonts w:ascii="Arial" w:eastAsia="Arial" w:hAnsi="Arial" w:cs="Arial"/>
        </w:rPr>
        <w:t xml:space="preserve">  </w:t>
      </w:r>
    </w:p>
    <w:p w14:paraId="14CC6515" w14:textId="2A2FD006" w:rsidR="00B30003" w:rsidRDefault="0050225E" w:rsidP="00B30003">
      <w:pPr>
        <w:spacing w:after="257" w:line="259" w:lineRule="auto"/>
        <w:jc w:val="center"/>
      </w:pPr>
      <w:r>
        <w:rPr>
          <w:b/>
        </w:rPr>
        <w:t>8 MAY 2025</w:t>
      </w:r>
    </w:p>
    <w:p w14:paraId="143C902B" w14:textId="77777777" w:rsidR="003D493C" w:rsidRDefault="003D493C">
      <w:pPr>
        <w:pStyle w:val="Heading1"/>
      </w:pPr>
    </w:p>
    <w:p w14:paraId="52F8326E" w14:textId="7D49915B" w:rsidR="00D54E25" w:rsidRDefault="00D54E25"/>
    <w:p w14:paraId="43842628" w14:textId="77777777" w:rsidR="00C16E49" w:rsidRDefault="00C16E49"/>
    <w:p w14:paraId="1FABB31D" w14:textId="2A1506F6" w:rsidR="00C16E49" w:rsidRPr="00C16E49" w:rsidRDefault="00C16E49" w:rsidP="00C16E49">
      <w:pPr>
        <w:rPr>
          <w:lang w:val="en-MY"/>
        </w:rPr>
      </w:pPr>
    </w:p>
    <w:p w14:paraId="19031F4D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1. Introduction</w:t>
      </w:r>
    </w:p>
    <w:p w14:paraId="27D4968E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This technical manual presents the Malaysian Tax Input Program, a Python-based application developed to assist users in calculating personal income tax based on Malaysian tax brackets. Designed as part of the SQIT 3073: Business Analytic Programming course, the program includes user registration, login authentication, tax computation, data storage, and reporting capabilities. This document aims to provide a complete guide to understanding, setting up, and operating the program effectively.</w:t>
      </w:r>
    </w:p>
    <w:p w14:paraId="21A0874D" w14:textId="3F292FA1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092F78E5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3FFADA6E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65780836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267353EA" w14:textId="159A8F4C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2. Objective</w:t>
      </w:r>
    </w:p>
    <w:p w14:paraId="316701AA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The main objectives of this project are:</w:t>
      </w:r>
    </w:p>
    <w:p w14:paraId="57B79F70" w14:textId="77777777" w:rsidR="00C16E49" w:rsidRPr="00C16E49" w:rsidRDefault="00C16E49" w:rsidP="00C16E49">
      <w:pPr>
        <w:numPr>
          <w:ilvl w:val="0"/>
          <w:numId w:val="10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To develop a basic but functional tax calculation program in Python.</w:t>
      </w:r>
    </w:p>
    <w:p w14:paraId="3A6C6CDF" w14:textId="77777777" w:rsidR="00C16E49" w:rsidRPr="00C16E49" w:rsidRDefault="00C16E49" w:rsidP="00C16E49">
      <w:pPr>
        <w:numPr>
          <w:ilvl w:val="0"/>
          <w:numId w:val="10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To apply programming principles including modularization, file handling, and data processing.</w:t>
      </w:r>
    </w:p>
    <w:p w14:paraId="6C99710A" w14:textId="77777777" w:rsidR="00C16E49" w:rsidRPr="00C16E49" w:rsidRDefault="00C16E49" w:rsidP="00C16E49">
      <w:pPr>
        <w:numPr>
          <w:ilvl w:val="0"/>
          <w:numId w:val="10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To demonstrate the integration of user-defined functions for authentication and calculations.</w:t>
      </w:r>
    </w:p>
    <w:p w14:paraId="55927827" w14:textId="77777777" w:rsidR="00C16E49" w:rsidRPr="00C16E49" w:rsidRDefault="00C16E49" w:rsidP="00C16E49">
      <w:pPr>
        <w:numPr>
          <w:ilvl w:val="0"/>
          <w:numId w:val="10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To store user and tax data in a structured CSV format for future reference.</w:t>
      </w:r>
    </w:p>
    <w:p w14:paraId="6F18632E" w14:textId="35A612BA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6F1E65AA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38705276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6926B00B" w14:textId="77777777" w:rsidR="00C16E49" w:rsidRDefault="00C16E49" w:rsidP="00C16E49">
      <w:pPr>
        <w:rPr>
          <w:rFonts w:ascii="Times New Roman" w:hAnsi="Times New Roman" w:cs="Times New Roman"/>
          <w:b/>
          <w:bCs/>
          <w:lang w:val="en-MY"/>
        </w:rPr>
      </w:pPr>
    </w:p>
    <w:p w14:paraId="15A1D4F3" w14:textId="7C913983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3. Background</w:t>
      </w:r>
    </w:p>
    <w:p w14:paraId="7E41E3DB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Income tax calculations can be complex for the average citizen, especially with various brackets and reliefs. This project was developed as a learning initiative to simulate real-world programming tasks while solving a meaningful problem. By automating tax computation and storing records, the program enhances understanding of coding logic, decision-making processes, and file I/O operations in Python.</w:t>
      </w:r>
    </w:p>
    <w:p w14:paraId="27C49604" w14:textId="77777777" w:rsid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19D7083F" w14:textId="2F0D2EAE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lastRenderedPageBreak/>
        <w:t>4. Methodology / Workflow</w:t>
      </w:r>
    </w:p>
    <w:p w14:paraId="69642191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The system follows a clear modular approach divided across two Python files: main.py and functions.py. functions.py houses reusable logic such as user verification and tax calculation, while main.py manages the overall control flow including user interface and navigation.</w:t>
      </w:r>
    </w:p>
    <w:p w14:paraId="416898DC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Workflow Description:</w:t>
      </w:r>
    </w:p>
    <w:p w14:paraId="64BCF9F3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The program begins by showing a main menu.</w:t>
      </w:r>
    </w:p>
    <w:p w14:paraId="40CDCACD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Users can register by providing a User ID, IC Number, and Password.</w:t>
      </w:r>
    </w:p>
    <w:p w14:paraId="31E9E70D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Login verification checks the IC format and password validity.</w:t>
      </w:r>
    </w:p>
    <w:p w14:paraId="7551A99F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Upon successful login, users input annual income and tax relief.</w:t>
      </w:r>
    </w:p>
    <w:p w14:paraId="58E5390A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Tax is calculated based on predefined brackets.</w:t>
      </w:r>
    </w:p>
    <w:p w14:paraId="6CCA0D45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Results are saved to a CSV file.</w:t>
      </w:r>
    </w:p>
    <w:p w14:paraId="1E6C0BB3" w14:textId="77777777" w:rsidR="00C16E49" w:rsidRPr="00C16E49" w:rsidRDefault="00C16E49" w:rsidP="00C16E49">
      <w:pPr>
        <w:numPr>
          <w:ilvl w:val="0"/>
          <w:numId w:val="11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Users can choose to repeat or exit.</w:t>
      </w:r>
    </w:p>
    <w:p w14:paraId="7466AF03" w14:textId="05C25FAE" w:rsidR="00C16E49" w:rsidRPr="00C16E49" w:rsidRDefault="00C16E49" w:rsidP="00C16E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en-MY"/>
        </w:rPr>
      </w:pPr>
      <w:r w:rsidRPr="00C16E49">
        <w:rPr>
          <w:rFonts w:ascii="Times New Roman" w:hAnsi="Times New Roman" w:cs="Times New Roman"/>
          <w:noProof/>
          <w:lang w:val="en-MY" w:eastAsia="en-MY"/>
        </w:rPr>
        <w:drawing>
          <wp:inline distT="0" distB="0" distL="0" distR="0" wp14:anchorId="6BC80B4E" wp14:editId="1D2E00B3">
            <wp:extent cx="1727200" cy="4229878"/>
            <wp:effectExtent l="0" t="0" r="0" b="0"/>
            <wp:docPr id="1029144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400" cy="423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A0C7" w14:textId="4B48C3CE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3669C876" w14:textId="489E63AD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133C2C5D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lastRenderedPageBreak/>
        <w:t>5. Initial Setup and Configuration</w:t>
      </w:r>
    </w:p>
    <w:p w14:paraId="067EA8EE" w14:textId="77777777" w:rsidR="00C16E49" w:rsidRPr="00C16E49" w:rsidRDefault="00C16E49" w:rsidP="00C16E49">
      <w:pPr>
        <w:numPr>
          <w:ilvl w:val="0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Requirements:</w:t>
      </w:r>
    </w:p>
    <w:p w14:paraId="44236E54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Python 3.x installed</w:t>
      </w:r>
    </w:p>
    <w:p w14:paraId="1E4C6B61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proofErr w:type="gramStart"/>
      <w:r w:rsidRPr="00C16E49">
        <w:rPr>
          <w:rFonts w:ascii="Times New Roman" w:hAnsi="Times New Roman" w:cs="Times New Roman"/>
          <w:lang w:val="en-MY"/>
        </w:rPr>
        <w:t>pandas</w:t>
      </w:r>
      <w:proofErr w:type="gramEnd"/>
      <w:r w:rsidRPr="00C16E49">
        <w:rPr>
          <w:rFonts w:ascii="Times New Roman" w:hAnsi="Times New Roman" w:cs="Times New Roman"/>
          <w:lang w:val="en-MY"/>
        </w:rPr>
        <w:t xml:space="preserve"> module installed (use pip install pandas)</w:t>
      </w:r>
    </w:p>
    <w:p w14:paraId="74C01A10" w14:textId="77777777" w:rsidR="00C16E49" w:rsidRPr="00C16E49" w:rsidRDefault="00C16E49" w:rsidP="00C16E49">
      <w:pPr>
        <w:numPr>
          <w:ilvl w:val="0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File Structure:</w:t>
      </w:r>
    </w:p>
    <w:p w14:paraId="08B4D000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main.py – main logic</w:t>
      </w:r>
    </w:p>
    <w:p w14:paraId="1B9C50F7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functions.py – all function definitions</w:t>
      </w:r>
    </w:p>
    <w:p w14:paraId="56DAD9B6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tax_data.csv – generated data storage (auto-created)</w:t>
      </w:r>
    </w:p>
    <w:p w14:paraId="24DF0DFC" w14:textId="77777777" w:rsidR="00C16E49" w:rsidRPr="00C16E49" w:rsidRDefault="00C16E49" w:rsidP="00C16E49">
      <w:pPr>
        <w:numPr>
          <w:ilvl w:val="0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Running the Program:</w:t>
      </w:r>
    </w:p>
    <w:p w14:paraId="1C28417C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Open terminal or IDE.</w:t>
      </w:r>
    </w:p>
    <w:p w14:paraId="4F64E9B8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Navigate to project folder.</w:t>
      </w:r>
    </w:p>
    <w:p w14:paraId="6D67101B" w14:textId="77777777" w:rsidR="00C16E49" w:rsidRPr="00C16E49" w:rsidRDefault="00C16E49" w:rsidP="00C16E49">
      <w:pPr>
        <w:numPr>
          <w:ilvl w:val="1"/>
          <w:numId w:val="12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Run using: python main.py</w:t>
      </w:r>
    </w:p>
    <w:p w14:paraId="25E1DAF7" w14:textId="527AB5D4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6499F2A5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6. Basic Operations</w:t>
      </w:r>
    </w:p>
    <w:p w14:paraId="00FE97A3" w14:textId="77777777" w:rsidR="00C16E49" w:rsidRPr="00C16E49" w:rsidRDefault="00C16E49" w:rsidP="00C16E49">
      <w:pPr>
        <w:numPr>
          <w:ilvl w:val="0"/>
          <w:numId w:val="13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Registration:</w:t>
      </w:r>
      <w:r w:rsidRPr="00C16E49">
        <w:rPr>
          <w:rFonts w:ascii="Times New Roman" w:hAnsi="Times New Roman" w:cs="Times New Roman"/>
          <w:lang w:val="en-MY"/>
        </w:rPr>
        <w:br/>
        <w:t>Users register with a unique ID and a valid 12-digit IC number.</w:t>
      </w:r>
    </w:p>
    <w:p w14:paraId="420BE6B6" w14:textId="77777777" w:rsidR="00C16E49" w:rsidRPr="00C16E49" w:rsidRDefault="00C16E49" w:rsidP="00C16E49">
      <w:pPr>
        <w:numPr>
          <w:ilvl w:val="0"/>
          <w:numId w:val="13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Login:</w:t>
      </w:r>
      <w:r w:rsidRPr="00C16E49">
        <w:rPr>
          <w:rFonts w:ascii="Times New Roman" w:hAnsi="Times New Roman" w:cs="Times New Roman"/>
          <w:lang w:val="en-MY"/>
        </w:rPr>
        <w:br/>
        <w:t>Credentials are verified using IC and last 4 digits as password.</w:t>
      </w:r>
    </w:p>
    <w:p w14:paraId="5D9EAB2F" w14:textId="77777777" w:rsidR="00C16E49" w:rsidRPr="00C16E49" w:rsidRDefault="00C16E49" w:rsidP="00C16E49">
      <w:pPr>
        <w:numPr>
          <w:ilvl w:val="0"/>
          <w:numId w:val="13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Tax Entry:</w:t>
      </w:r>
      <w:r w:rsidRPr="00C16E49">
        <w:rPr>
          <w:rFonts w:ascii="Times New Roman" w:hAnsi="Times New Roman" w:cs="Times New Roman"/>
          <w:lang w:val="en-MY"/>
        </w:rPr>
        <w:br/>
        <w:t>Income and relief are collected; tax is auto-computed.</w:t>
      </w:r>
    </w:p>
    <w:p w14:paraId="2B1A11ED" w14:textId="77777777" w:rsidR="00C16E49" w:rsidRPr="00C16E49" w:rsidRDefault="00C16E49" w:rsidP="00C16E49">
      <w:pPr>
        <w:numPr>
          <w:ilvl w:val="0"/>
          <w:numId w:val="13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Data Storage:</w:t>
      </w:r>
      <w:r w:rsidRPr="00C16E49">
        <w:rPr>
          <w:rFonts w:ascii="Times New Roman" w:hAnsi="Times New Roman" w:cs="Times New Roman"/>
          <w:lang w:val="en-MY"/>
        </w:rPr>
        <w:br/>
        <w:t>Each transaction is saved into tax_data.csv.</w:t>
      </w:r>
    </w:p>
    <w:p w14:paraId="6D2ABB27" w14:textId="3DA0877E" w:rsidR="00C16E49" w:rsidRPr="00C16E49" w:rsidRDefault="00C16E49" w:rsidP="00C16E49">
      <w:pPr>
        <w:numPr>
          <w:ilvl w:val="0"/>
          <w:numId w:val="13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Exit or Restart:</w:t>
      </w:r>
      <w:r w:rsidRPr="00C16E49">
        <w:rPr>
          <w:rFonts w:ascii="Times New Roman" w:hAnsi="Times New Roman" w:cs="Times New Roman"/>
          <w:lang w:val="en-MY"/>
        </w:rPr>
        <w:br/>
        <w:t>User can choose to perform new calculation or exit.</w:t>
      </w:r>
    </w:p>
    <w:p w14:paraId="1B5AB517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7. Troubleshooting and FAQs</w:t>
      </w:r>
    </w:p>
    <w:p w14:paraId="01E1F8D1" w14:textId="77777777" w:rsidR="00C16E49" w:rsidRPr="00C16E49" w:rsidRDefault="00C16E49" w:rsidP="00C16E49">
      <w:pPr>
        <w:numPr>
          <w:ilvl w:val="0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i/>
          <w:iCs/>
          <w:lang w:val="en-MY"/>
        </w:rPr>
        <w:t>Q: Program doesn’t start?</w:t>
      </w:r>
    </w:p>
    <w:p w14:paraId="55132C03" w14:textId="77777777" w:rsidR="00C16E49" w:rsidRPr="00C16E49" w:rsidRDefault="00C16E49" w:rsidP="00C16E49">
      <w:pPr>
        <w:numPr>
          <w:ilvl w:val="1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A: Ensure Python is installed and run from correct directory.</w:t>
      </w:r>
    </w:p>
    <w:p w14:paraId="5B8C50DF" w14:textId="77777777" w:rsidR="00C16E49" w:rsidRPr="00C16E49" w:rsidRDefault="00C16E49" w:rsidP="00C16E49">
      <w:pPr>
        <w:numPr>
          <w:ilvl w:val="0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i/>
          <w:iCs/>
          <w:lang w:val="en-MY"/>
        </w:rPr>
        <w:t xml:space="preserve">Q: </w:t>
      </w:r>
      <w:proofErr w:type="spellStart"/>
      <w:r w:rsidRPr="00C16E49">
        <w:rPr>
          <w:rFonts w:ascii="Times New Roman" w:hAnsi="Times New Roman" w:cs="Times New Roman"/>
          <w:i/>
          <w:iCs/>
          <w:lang w:val="en-MY"/>
        </w:rPr>
        <w:t>ModuleNotFoundError</w:t>
      </w:r>
      <w:proofErr w:type="spellEnd"/>
      <w:r w:rsidRPr="00C16E49">
        <w:rPr>
          <w:rFonts w:ascii="Times New Roman" w:hAnsi="Times New Roman" w:cs="Times New Roman"/>
          <w:i/>
          <w:iCs/>
          <w:lang w:val="en-MY"/>
        </w:rPr>
        <w:t>: No module named 'pandas'?</w:t>
      </w:r>
    </w:p>
    <w:p w14:paraId="31076D6E" w14:textId="77777777" w:rsidR="00C16E49" w:rsidRPr="00C16E49" w:rsidRDefault="00C16E49" w:rsidP="00C16E49">
      <w:pPr>
        <w:numPr>
          <w:ilvl w:val="1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lastRenderedPageBreak/>
        <w:t>A: Run pip install pandas.</w:t>
      </w:r>
    </w:p>
    <w:p w14:paraId="04FDD674" w14:textId="77777777" w:rsidR="00C16E49" w:rsidRPr="00C16E49" w:rsidRDefault="00C16E49" w:rsidP="00C16E49">
      <w:pPr>
        <w:numPr>
          <w:ilvl w:val="0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i/>
          <w:iCs/>
          <w:lang w:val="en-MY"/>
        </w:rPr>
        <w:t>Q: Invalid IC or login fails?</w:t>
      </w:r>
    </w:p>
    <w:p w14:paraId="1918CA2E" w14:textId="77777777" w:rsidR="00C16E49" w:rsidRPr="00C16E49" w:rsidRDefault="00C16E49" w:rsidP="00C16E49">
      <w:pPr>
        <w:numPr>
          <w:ilvl w:val="1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A: Make sure IC is 12 digits and password is the last 4 digits.</w:t>
      </w:r>
    </w:p>
    <w:p w14:paraId="6710F65D" w14:textId="77777777" w:rsidR="00C16E49" w:rsidRPr="00C16E49" w:rsidRDefault="00C16E49" w:rsidP="00C16E49">
      <w:pPr>
        <w:numPr>
          <w:ilvl w:val="0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i/>
          <w:iCs/>
          <w:lang w:val="en-MY"/>
        </w:rPr>
        <w:t>Q: CSV file not saving?</w:t>
      </w:r>
    </w:p>
    <w:p w14:paraId="10C83BB5" w14:textId="77777777" w:rsidR="00C16E49" w:rsidRPr="00C16E49" w:rsidRDefault="00C16E49" w:rsidP="00C16E49">
      <w:pPr>
        <w:numPr>
          <w:ilvl w:val="1"/>
          <w:numId w:val="14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>A: Check write permissions in your working directory.</w:t>
      </w:r>
    </w:p>
    <w:p w14:paraId="6CA75423" w14:textId="62CC7965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6A53A432" w14:textId="77777777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8. References</w:t>
      </w:r>
    </w:p>
    <w:p w14:paraId="25CEF825" w14:textId="77777777" w:rsidR="00C16E49" w:rsidRPr="00C16E49" w:rsidRDefault="00C16E49" w:rsidP="00C16E49">
      <w:pPr>
        <w:numPr>
          <w:ilvl w:val="0"/>
          <w:numId w:val="15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 xml:space="preserve">Inland Revenue Board of Malaysia (LHDN): </w:t>
      </w:r>
      <w:hyperlink r:id="rId9" w:history="1">
        <w:r w:rsidRPr="00C16E49">
          <w:rPr>
            <w:rStyle w:val="Hyperlink"/>
            <w:rFonts w:ascii="Times New Roman" w:hAnsi="Times New Roman" w:cs="Times New Roman"/>
            <w:lang w:val="en-MY"/>
          </w:rPr>
          <w:t>https://www.hasil.gov.my/</w:t>
        </w:r>
      </w:hyperlink>
    </w:p>
    <w:p w14:paraId="10125F16" w14:textId="77777777" w:rsidR="00C16E49" w:rsidRPr="00C16E49" w:rsidRDefault="00C16E49" w:rsidP="00C16E49">
      <w:pPr>
        <w:numPr>
          <w:ilvl w:val="0"/>
          <w:numId w:val="15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 xml:space="preserve">Python Official Documentation: </w:t>
      </w:r>
      <w:hyperlink r:id="rId10" w:history="1">
        <w:r w:rsidRPr="00C16E49">
          <w:rPr>
            <w:rStyle w:val="Hyperlink"/>
            <w:rFonts w:ascii="Times New Roman" w:hAnsi="Times New Roman" w:cs="Times New Roman"/>
            <w:lang w:val="en-MY"/>
          </w:rPr>
          <w:t>https://docs.python.org/3/</w:t>
        </w:r>
      </w:hyperlink>
    </w:p>
    <w:p w14:paraId="2BD698F3" w14:textId="77777777" w:rsidR="00C16E49" w:rsidRPr="00C16E49" w:rsidRDefault="00C16E49" w:rsidP="00C16E49">
      <w:pPr>
        <w:numPr>
          <w:ilvl w:val="0"/>
          <w:numId w:val="15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 xml:space="preserve">Pandas Documentation: </w:t>
      </w:r>
      <w:hyperlink r:id="rId11" w:history="1">
        <w:r w:rsidRPr="00C16E49">
          <w:rPr>
            <w:rStyle w:val="Hyperlink"/>
            <w:rFonts w:ascii="Times New Roman" w:hAnsi="Times New Roman" w:cs="Times New Roman"/>
            <w:lang w:val="en-MY"/>
          </w:rPr>
          <w:t>https://pandas.pydata.org/</w:t>
        </w:r>
      </w:hyperlink>
    </w:p>
    <w:p w14:paraId="62B66077" w14:textId="77777777" w:rsidR="00C16E49" w:rsidRPr="00C16E49" w:rsidRDefault="00C16E49" w:rsidP="00C16E49">
      <w:pPr>
        <w:numPr>
          <w:ilvl w:val="0"/>
          <w:numId w:val="15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 xml:space="preserve">draw.io Flowchart Tool: </w:t>
      </w:r>
      <w:hyperlink r:id="rId12" w:history="1">
        <w:r w:rsidRPr="00C16E49">
          <w:rPr>
            <w:rStyle w:val="Hyperlink"/>
            <w:rFonts w:ascii="Times New Roman" w:hAnsi="Times New Roman" w:cs="Times New Roman"/>
            <w:lang w:val="en-MY"/>
          </w:rPr>
          <w:t>https://www.drawio.com</w:t>
        </w:r>
      </w:hyperlink>
    </w:p>
    <w:p w14:paraId="099FAC4C" w14:textId="77777777" w:rsidR="00C16E49" w:rsidRPr="00C16E49" w:rsidRDefault="00C16E49" w:rsidP="00C16E49">
      <w:pPr>
        <w:numPr>
          <w:ilvl w:val="0"/>
          <w:numId w:val="15"/>
        </w:num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t xml:space="preserve">GitHub for version control: </w:t>
      </w:r>
      <w:hyperlink r:id="rId13" w:history="1">
        <w:r w:rsidRPr="00C16E49">
          <w:rPr>
            <w:rStyle w:val="Hyperlink"/>
            <w:rFonts w:ascii="Times New Roman" w:hAnsi="Times New Roman" w:cs="Times New Roman"/>
            <w:lang w:val="en-MY"/>
          </w:rPr>
          <w:t>https://github.com/</w:t>
        </w:r>
      </w:hyperlink>
    </w:p>
    <w:p w14:paraId="4DA184C6" w14:textId="51451892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</w:p>
    <w:p w14:paraId="737F0D05" w14:textId="4F059E09" w:rsidR="00C16E49" w:rsidRPr="00C16E49" w:rsidRDefault="00C16E49" w:rsidP="00C16E49">
      <w:pPr>
        <w:rPr>
          <w:b/>
          <w:bCs/>
          <w:lang w:val="en-MY"/>
        </w:rPr>
      </w:pPr>
      <w:r w:rsidRPr="00C16E49">
        <w:rPr>
          <w:rFonts w:ascii="Times New Roman" w:hAnsi="Times New Roman" w:cs="Times New Roman"/>
          <w:b/>
          <w:bCs/>
          <w:lang w:val="en-MY"/>
        </w:rPr>
        <w:t>GitHub Repository Link:</w:t>
      </w:r>
      <w:r>
        <w:rPr>
          <w:rFonts w:ascii="Times New Roman" w:hAnsi="Times New Roman" w:cs="Times New Roman"/>
          <w:b/>
          <w:bCs/>
          <w:lang w:val="en-MY"/>
        </w:rPr>
        <w:t xml:space="preserve"> </w:t>
      </w:r>
      <w:hyperlink r:id="rId14" w:history="1">
        <w:r w:rsidRPr="00C16E49">
          <w:rPr>
            <w:rStyle w:val="Hyperlink"/>
            <w:b/>
            <w:bCs/>
            <w:lang w:val="en-MY"/>
          </w:rPr>
          <w:t>https://github.com/</w:t>
        </w:r>
        <w:r>
          <w:rPr>
            <w:rStyle w:val="Hyperlink"/>
            <w:b/>
            <w:bCs/>
            <w:lang w:val="en-MY"/>
          </w:rPr>
          <w:t>Danish2003Im</w:t>
        </w:r>
        <w:r w:rsidRPr="00C16E49">
          <w:rPr>
            <w:rStyle w:val="Hyperlink"/>
            <w:b/>
            <w:bCs/>
            <w:lang w:val="en-MY"/>
          </w:rPr>
          <w:t>/malaysian-tax-program</w:t>
        </w:r>
      </w:hyperlink>
    </w:p>
    <w:p w14:paraId="486F7D5D" w14:textId="6C2376EB" w:rsidR="00C16E49" w:rsidRPr="00C16E49" w:rsidRDefault="00C16E49" w:rsidP="00C16E49">
      <w:pPr>
        <w:rPr>
          <w:rFonts w:ascii="Times New Roman" w:hAnsi="Times New Roman" w:cs="Times New Roman"/>
          <w:lang w:val="en-MY"/>
        </w:rPr>
      </w:pPr>
      <w:r w:rsidRPr="00C16E49">
        <w:rPr>
          <w:rFonts w:ascii="Times New Roman" w:hAnsi="Times New Roman" w:cs="Times New Roman"/>
          <w:lang w:val="en-MY"/>
        </w:rPr>
        <w:br/>
      </w:r>
    </w:p>
    <w:p w14:paraId="78294607" w14:textId="3529D8E7" w:rsidR="00C16E49" w:rsidRPr="00C16E49" w:rsidRDefault="00C16E49" w:rsidP="00C16E49">
      <w:pPr>
        <w:rPr>
          <w:lang w:val="en-MY"/>
        </w:rPr>
      </w:pPr>
    </w:p>
    <w:p w14:paraId="297FFFF0" w14:textId="77777777" w:rsidR="00C16E49" w:rsidRDefault="00C16E49"/>
    <w:sectPr w:rsidR="00C16E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796618"/>
    <w:multiLevelType w:val="multilevel"/>
    <w:tmpl w:val="E5A0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F06C7"/>
    <w:multiLevelType w:val="multilevel"/>
    <w:tmpl w:val="81C8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65B5E"/>
    <w:multiLevelType w:val="multilevel"/>
    <w:tmpl w:val="F3D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E5CD2"/>
    <w:multiLevelType w:val="multilevel"/>
    <w:tmpl w:val="365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F0759"/>
    <w:multiLevelType w:val="multilevel"/>
    <w:tmpl w:val="295C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409DE"/>
    <w:multiLevelType w:val="multilevel"/>
    <w:tmpl w:val="7714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836306">
    <w:abstractNumId w:val="8"/>
  </w:num>
  <w:num w:numId="2" w16cid:durableId="1406804104">
    <w:abstractNumId w:val="6"/>
  </w:num>
  <w:num w:numId="3" w16cid:durableId="758675184">
    <w:abstractNumId w:val="5"/>
  </w:num>
  <w:num w:numId="4" w16cid:durableId="1051265417">
    <w:abstractNumId w:val="4"/>
  </w:num>
  <w:num w:numId="5" w16cid:durableId="182323969">
    <w:abstractNumId w:val="7"/>
  </w:num>
  <w:num w:numId="6" w16cid:durableId="686718410">
    <w:abstractNumId w:val="3"/>
  </w:num>
  <w:num w:numId="7" w16cid:durableId="1471822371">
    <w:abstractNumId w:val="2"/>
  </w:num>
  <w:num w:numId="8" w16cid:durableId="1617440592">
    <w:abstractNumId w:val="1"/>
  </w:num>
  <w:num w:numId="9" w16cid:durableId="1002204518">
    <w:abstractNumId w:val="0"/>
  </w:num>
  <w:num w:numId="10" w16cid:durableId="699353892">
    <w:abstractNumId w:val="9"/>
  </w:num>
  <w:num w:numId="11" w16cid:durableId="1401443457">
    <w:abstractNumId w:val="14"/>
  </w:num>
  <w:num w:numId="12" w16cid:durableId="221331479">
    <w:abstractNumId w:val="10"/>
  </w:num>
  <w:num w:numId="13" w16cid:durableId="224683860">
    <w:abstractNumId w:val="13"/>
  </w:num>
  <w:num w:numId="14" w16cid:durableId="1973709132">
    <w:abstractNumId w:val="12"/>
  </w:num>
  <w:num w:numId="15" w16cid:durableId="1740403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9F9"/>
    <w:rsid w:val="0015074B"/>
    <w:rsid w:val="0029639D"/>
    <w:rsid w:val="00326F90"/>
    <w:rsid w:val="003857C1"/>
    <w:rsid w:val="0039703D"/>
    <w:rsid w:val="003D493C"/>
    <w:rsid w:val="004571A1"/>
    <w:rsid w:val="00475B62"/>
    <w:rsid w:val="0050225E"/>
    <w:rsid w:val="0052692B"/>
    <w:rsid w:val="00566E87"/>
    <w:rsid w:val="00673384"/>
    <w:rsid w:val="00684932"/>
    <w:rsid w:val="009206DB"/>
    <w:rsid w:val="00AA1D8D"/>
    <w:rsid w:val="00B30003"/>
    <w:rsid w:val="00B47730"/>
    <w:rsid w:val="00C16E49"/>
    <w:rsid w:val="00C2376A"/>
    <w:rsid w:val="00C60C56"/>
    <w:rsid w:val="00CB0664"/>
    <w:rsid w:val="00D54E25"/>
    <w:rsid w:val="00F937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B928DAE-F532-431B-8BEA-2A1629BC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6E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E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rawi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ndas.pydata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sil.gov.my/" TargetMode="External"/><Relationship Id="rId14" Type="http://schemas.openxmlformats.org/officeDocument/2006/relationships/hyperlink" Target="https://github.com/yourusername/malaysian-tax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Danish Imran Mohd Afzanizam</cp:lastModifiedBy>
  <cp:revision>2</cp:revision>
  <dcterms:created xsi:type="dcterms:W3CDTF">2025-08-03T17:40:00Z</dcterms:created>
  <dcterms:modified xsi:type="dcterms:W3CDTF">2025-08-03T17:40:00Z</dcterms:modified>
  <cp:category/>
</cp:coreProperties>
</file>