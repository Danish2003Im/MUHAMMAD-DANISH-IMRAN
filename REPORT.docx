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604D7" w14:textId="77777777" w:rsidR="00B30003" w:rsidRDefault="00B30003" w:rsidP="00B30003">
      <w:pPr>
        <w:spacing w:after="303" w:line="259" w:lineRule="auto"/>
        <w:ind w:left="56"/>
        <w:jc w:val="center"/>
      </w:pPr>
    </w:p>
    <w:p w14:paraId="672474DC" w14:textId="77777777" w:rsidR="00B30003" w:rsidRDefault="00B30003" w:rsidP="00B30003">
      <w:pPr>
        <w:tabs>
          <w:tab w:val="center" w:pos="4515"/>
        </w:tabs>
        <w:spacing w:after="267" w:line="259" w:lineRule="auto"/>
      </w:pPr>
      <w:r>
        <w:rPr>
          <w:sz w:val="28"/>
        </w:rPr>
        <w:t xml:space="preserve"> </w:t>
      </w:r>
      <w:r>
        <w:rPr>
          <w:sz w:val="28"/>
        </w:rPr>
        <w:tab/>
      </w:r>
      <w:r>
        <w:rPr>
          <w:rFonts w:ascii="Calibri" w:eastAsia="Calibri" w:hAnsi="Calibri" w:cs="Calibri"/>
          <w:noProof/>
        </w:rPr>
        <mc:AlternateContent>
          <mc:Choice Requires="wpg">
            <w:drawing>
              <wp:inline distT="0" distB="0" distL="0" distR="0" wp14:anchorId="004E9439" wp14:editId="61990E05">
                <wp:extent cx="2571750" cy="1485900"/>
                <wp:effectExtent l="0" t="0" r="0" b="0"/>
                <wp:docPr id="19849" name="Group 19849"/>
                <wp:cNvGraphicFramePr/>
                <a:graphic xmlns:a="http://schemas.openxmlformats.org/drawingml/2006/main">
                  <a:graphicData uri="http://schemas.microsoft.com/office/word/2010/wordprocessingGroup">
                    <wpg:wgp>
                      <wpg:cNvGrpSpPr/>
                      <wpg:grpSpPr>
                        <a:xfrm>
                          <a:off x="0" y="0"/>
                          <a:ext cx="2571750" cy="1485900"/>
                          <a:chOff x="0" y="0"/>
                          <a:chExt cx="2571750" cy="1485900"/>
                        </a:xfrm>
                      </wpg:grpSpPr>
                      <wps:wsp>
                        <wps:cNvPr id="8" name="Rectangle 8"/>
                        <wps:cNvSpPr/>
                        <wps:spPr>
                          <a:xfrm>
                            <a:off x="1284450" y="18274"/>
                            <a:ext cx="46450" cy="169017"/>
                          </a:xfrm>
                          <a:prstGeom prst="rect">
                            <a:avLst/>
                          </a:prstGeom>
                          <a:ln>
                            <a:noFill/>
                          </a:ln>
                        </wps:spPr>
                        <wps:txbx>
                          <w:txbxContent>
                            <w:p w14:paraId="6A44226D" w14:textId="77777777" w:rsidR="00B30003" w:rsidRDefault="00B30003" w:rsidP="00B30003">
                              <w:pPr>
                                <w:spacing w:after="160" w:line="259" w:lineRule="auto"/>
                              </w:pPr>
                              <w:r>
                                <w:t xml:space="preserve"> </w:t>
                              </w:r>
                            </w:p>
                          </w:txbxContent>
                        </wps:txbx>
                        <wps:bodyPr horzOverflow="overflow" vert="horz" lIns="0" tIns="0" rIns="0" bIns="0" rtlCol="0">
                          <a:noAutofit/>
                        </wps:bodyPr>
                      </wps:wsp>
                      <wps:wsp>
                        <wps:cNvPr id="9" name="Rectangle 9"/>
                        <wps:cNvSpPr/>
                        <wps:spPr>
                          <a:xfrm>
                            <a:off x="1284450" y="355411"/>
                            <a:ext cx="46450" cy="169017"/>
                          </a:xfrm>
                          <a:prstGeom prst="rect">
                            <a:avLst/>
                          </a:prstGeom>
                          <a:ln>
                            <a:noFill/>
                          </a:ln>
                        </wps:spPr>
                        <wps:txbx>
                          <w:txbxContent>
                            <w:p w14:paraId="6A3DDAD0" w14:textId="77777777" w:rsidR="00B30003" w:rsidRDefault="00B30003" w:rsidP="00B30003">
                              <w:pPr>
                                <w:spacing w:after="160" w:line="259" w:lineRule="auto"/>
                              </w:pPr>
                              <w:r>
                                <w:t xml:space="preserve"> </w:t>
                              </w:r>
                            </w:p>
                          </w:txbxContent>
                        </wps:txbx>
                        <wps:bodyPr horzOverflow="overflow" vert="horz" lIns="0" tIns="0" rIns="0" bIns="0" rtlCol="0">
                          <a:noAutofit/>
                        </wps:bodyPr>
                      </wps:wsp>
                      <wps:wsp>
                        <wps:cNvPr id="10" name="Rectangle 10"/>
                        <wps:cNvSpPr/>
                        <wps:spPr>
                          <a:xfrm>
                            <a:off x="1284450" y="692548"/>
                            <a:ext cx="46450" cy="169017"/>
                          </a:xfrm>
                          <a:prstGeom prst="rect">
                            <a:avLst/>
                          </a:prstGeom>
                          <a:ln>
                            <a:noFill/>
                          </a:ln>
                        </wps:spPr>
                        <wps:txbx>
                          <w:txbxContent>
                            <w:p w14:paraId="436A7641" w14:textId="77777777" w:rsidR="00B30003" w:rsidRDefault="00B30003" w:rsidP="00B30003">
                              <w:pPr>
                                <w:spacing w:after="160" w:line="259" w:lineRule="auto"/>
                              </w:pPr>
                              <w:r>
                                <w:t xml:space="preserve"> </w:t>
                              </w:r>
                            </w:p>
                          </w:txbxContent>
                        </wps:txbx>
                        <wps:bodyPr horzOverflow="overflow" vert="horz" lIns="0" tIns="0" rIns="0" bIns="0" rtlCol="0">
                          <a:noAutofit/>
                        </wps:bodyPr>
                      </wps:wsp>
                      <wps:wsp>
                        <wps:cNvPr id="11" name="Rectangle 11"/>
                        <wps:cNvSpPr/>
                        <wps:spPr>
                          <a:xfrm>
                            <a:off x="1284450" y="1029686"/>
                            <a:ext cx="46450" cy="169017"/>
                          </a:xfrm>
                          <a:prstGeom prst="rect">
                            <a:avLst/>
                          </a:prstGeom>
                          <a:ln>
                            <a:noFill/>
                          </a:ln>
                        </wps:spPr>
                        <wps:txbx>
                          <w:txbxContent>
                            <w:p w14:paraId="5E54F61B" w14:textId="77777777" w:rsidR="00B30003" w:rsidRDefault="00B30003" w:rsidP="00B30003">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6"/>
                          <a:stretch>
                            <a:fillRect/>
                          </a:stretch>
                        </pic:blipFill>
                        <pic:spPr>
                          <a:xfrm>
                            <a:off x="0" y="0"/>
                            <a:ext cx="2571750" cy="1485900"/>
                          </a:xfrm>
                          <a:prstGeom prst="rect">
                            <a:avLst/>
                          </a:prstGeom>
                        </pic:spPr>
                      </pic:pic>
                    </wpg:wgp>
                  </a:graphicData>
                </a:graphic>
              </wp:inline>
            </w:drawing>
          </mc:Choice>
          <mc:Fallback>
            <w:pict>
              <v:group w14:anchorId="004E9439" id="Group 19849" o:spid="_x0000_s1026" style="width:202.5pt;height:117pt;mso-position-horizontal-relative:char;mso-position-vertical-relative:line" coordsize="25717,14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">
                <v:rect id="Rectangle 8" o:spid="_x0000_s1027" style="position:absolute;left:12844;top:182;width:46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A44226D" w14:textId="77777777" w:rsidR="00B30003" w:rsidRDefault="00B30003" w:rsidP="00B30003">
                        <w:pPr>
                          <w:spacing w:after="160" w:line="259" w:lineRule="auto"/>
                        </w:pPr>
                        <w:r>
                          <w:t xml:space="preserve"> </w:t>
                        </w:r>
                      </w:p>
                    </w:txbxContent>
                  </v:textbox>
                </v:rect>
                <v:rect id="Rectangle 9" o:spid="_x0000_s1028" style="position:absolute;left:12844;top:3554;width:46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A3DDAD0" w14:textId="77777777" w:rsidR="00B30003" w:rsidRDefault="00B30003" w:rsidP="00B30003">
                        <w:pPr>
                          <w:spacing w:after="160" w:line="259" w:lineRule="auto"/>
                        </w:pPr>
                        <w:r>
                          <w:t xml:space="preserve"> </w:t>
                        </w:r>
                      </w:p>
                    </w:txbxContent>
                  </v:textbox>
                </v:rect>
                <v:rect id="Rectangle 10" o:spid="_x0000_s1029" style="position:absolute;left:12844;top:6925;width:46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36A7641" w14:textId="77777777" w:rsidR="00B30003" w:rsidRDefault="00B30003" w:rsidP="00B30003">
                        <w:pPr>
                          <w:spacing w:after="160" w:line="259" w:lineRule="auto"/>
                        </w:pPr>
                        <w:r>
                          <w:t xml:space="preserve"> </w:t>
                        </w:r>
                      </w:p>
                    </w:txbxContent>
                  </v:textbox>
                </v:rect>
                <v:rect id="Rectangle 11" o:spid="_x0000_s1030" style="position:absolute;left:12844;top:10296;width:465;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E54F61B" w14:textId="77777777" w:rsidR="00B30003" w:rsidRDefault="00B30003" w:rsidP="00B30003">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31" type="#_x0000_t75" style="position:absolute;width:25717;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">
                  <v:imagedata r:id="rId7" o:title=""/>
                </v:shape>
                <w10:anchorlock/>
              </v:group>
            </w:pict>
          </mc:Fallback>
        </mc:AlternateContent>
      </w:r>
    </w:p>
    <w:p w14:paraId="7CA40412" w14:textId="77777777" w:rsidR="00B30003" w:rsidRDefault="00B30003" w:rsidP="00B30003">
      <w:pPr>
        <w:spacing w:after="260" w:line="259" w:lineRule="auto"/>
        <w:jc w:val="center"/>
      </w:pPr>
      <w:r>
        <w:rPr>
          <w:b/>
          <w:sz w:val="28"/>
        </w:rPr>
        <w:t xml:space="preserve">SEMESTER A242 </w:t>
      </w:r>
    </w:p>
    <w:p w14:paraId="5B2CF407" w14:textId="669AA222" w:rsidR="00F93702" w:rsidRDefault="00F93702" w:rsidP="00B30003">
      <w:pPr>
        <w:spacing w:after="205" w:line="259" w:lineRule="auto"/>
        <w:jc w:val="center"/>
        <w:rPr>
          <w:b/>
          <w:bCs/>
          <w:sz w:val="28"/>
        </w:rPr>
      </w:pPr>
      <w:r w:rsidRPr="00F93702">
        <w:rPr>
          <w:b/>
          <w:bCs/>
          <w:sz w:val="28"/>
        </w:rPr>
        <w:t xml:space="preserve">SQIT 3073: Business Analytic Programming </w:t>
      </w:r>
    </w:p>
    <w:p w14:paraId="31077B2C" w14:textId="2D4F6D9D" w:rsidR="00B30003" w:rsidRDefault="00B30003" w:rsidP="00B30003">
      <w:pPr>
        <w:spacing w:after="205" w:line="259" w:lineRule="auto"/>
        <w:jc w:val="center"/>
      </w:pPr>
      <w:r>
        <w:rPr>
          <w:b/>
          <w:sz w:val="28"/>
        </w:rPr>
        <w:t xml:space="preserve">INDIVIDUAL </w:t>
      </w:r>
      <w:r w:rsidR="00684932">
        <w:rPr>
          <w:b/>
          <w:sz w:val="28"/>
        </w:rPr>
        <w:t>PROJECT</w:t>
      </w:r>
    </w:p>
    <w:p w14:paraId="070D1703" w14:textId="77777777" w:rsidR="00B30003" w:rsidRDefault="00B30003" w:rsidP="00B30003">
      <w:pPr>
        <w:spacing w:after="275" w:line="259" w:lineRule="auto"/>
        <w:ind w:left="123"/>
        <w:jc w:val="center"/>
      </w:pPr>
      <w:r>
        <w:rPr>
          <w:rFonts w:ascii="Arial" w:eastAsia="Arial" w:hAnsi="Arial" w:cs="Arial"/>
        </w:rPr>
        <w:t xml:space="preserve">  </w:t>
      </w:r>
    </w:p>
    <w:p w14:paraId="337B84DC" w14:textId="68B66B78" w:rsidR="0039703D" w:rsidRDefault="00B30003" w:rsidP="0039703D">
      <w:pPr>
        <w:spacing w:after="257" w:line="259" w:lineRule="auto"/>
        <w:jc w:val="center"/>
        <w:rPr>
          <w:b/>
        </w:rPr>
      </w:pPr>
      <w:proofErr w:type="gramStart"/>
      <w:r>
        <w:rPr>
          <w:b/>
        </w:rPr>
        <w:t>TITTLE :</w:t>
      </w:r>
      <w:proofErr w:type="gramEnd"/>
      <w:r>
        <w:rPr>
          <w:b/>
        </w:rPr>
        <w:t xml:space="preserve"> </w:t>
      </w:r>
    </w:p>
    <w:p w14:paraId="44893C94" w14:textId="4130B84A" w:rsidR="0039703D" w:rsidRPr="0039703D" w:rsidRDefault="0052692B" w:rsidP="0039703D">
      <w:pPr>
        <w:spacing w:after="257" w:line="259" w:lineRule="auto"/>
        <w:jc w:val="center"/>
      </w:pPr>
      <w:r>
        <w:rPr>
          <w:b/>
        </w:rPr>
        <w:t xml:space="preserve">TECHNICAL MANUAL: </w:t>
      </w:r>
      <w:r w:rsidR="00C60C56">
        <w:rPr>
          <w:b/>
        </w:rPr>
        <w:t>MALAYSIAN TAX INPUT PROGRAM</w:t>
      </w:r>
    </w:p>
    <w:p w14:paraId="7CEFAD28" w14:textId="77777777" w:rsidR="00B30003" w:rsidRDefault="00B30003" w:rsidP="00B30003">
      <w:pPr>
        <w:spacing w:after="257" w:line="259" w:lineRule="auto"/>
        <w:ind w:left="121"/>
        <w:jc w:val="center"/>
      </w:pPr>
      <w:r>
        <w:t xml:space="preserve">  </w:t>
      </w:r>
    </w:p>
    <w:p w14:paraId="11D2CAA0" w14:textId="77777777" w:rsidR="00B30003" w:rsidRDefault="00B30003" w:rsidP="00B30003">
      <w:pPr>
        <w:spacing w:after="257" w:line="259" w:lineRule="auto"/>
        <w:jc w:val="center"/>
      </w:pPr>
      <w:r>
        <w:rPr>
          <w:b/>
        </w:rPr>
        <w:t xml:space="preserve">PREPARED FOR: </w:t>
      </w:r>
    </w:p>
    <w:p w14:paraId="3CC7589E" w14:textId="50273501" w:rsidR="00B30003" w:rsidRDefault="00C60C56" w:rsidP="00B30003">
      <w:pPr>
        <w:spacing w:after="257" w:line="259" w:lineRule="auto"/>
        <w:ind w:left="61"/>
        <w:jc w:val="center"/>
      </w:pPr>
      <w:r>
        <w:t>DR. AMEER ADEEB</w:t>
      </w:r>
    </w:p>
    <w:p w14:paraId="469F7ECA" w14:textId="77777777" w:rsidR="00B30003" w:rsidRDefault="00B30003" w:rsidP="00B30003">
      <w:pPr>
        <w:spacing w:after="257" w:line="259" w:lineRule="auto"/>
        <w:jc w:val="center"/>
      </w:pPr>
      <w:r>
        <w:rPr>
          <w:b/>
        </w:rPr>
        <w:t xml:space="preserve">PREPARED BY: </w:t>
      </w:r>
    </w:p>
    <w:p w14:paraId="6FCFD99B" w14:textId="77777777" w:rsidR="00B30003" w:rsidRDefault="00B30003" w:rsidP="00B30003">
      <w:pPr>
        <w:spacing w:after="239" w:line="259" w:lineRule="auto"/>
        <w:jc w:val="center"/>
      </w:pPr>
      <w:r>
        <w:t>MUHAMMAD DANISH IMRAN BIN MOHD AFZANIZAM</w:t>
      </w:r>
    </w:p>
    <w:p w14:paraId="13DC016D" w14:textId="77777777" w:rsidR="00B30003" w:rsidRDefault="00B30003" w:rsidP="00B30003">
      <w:pPr>
        <w:spacing w:after="239" w:line="259" w:lineRule="auto"/>
        <w:jc w:val="center"/>
      </w:pPr>
      <w:r>
        <w:t xml:space="preserve">299316  </w:t>
      </w:r>
    </w:p>
    <w:p w14:paraId="7A2F7EA6" w14:textId="77777777" w:rsidR="00B30003" w:rsidRDefault="00B30003" w:rsidP="00B30003">
      <w:pPr>
        <w:spacing w:after="258" w:line="259" w:lineRule="auto"/>
        <w:ind w:left="123"/>
        <w:jc w:val="center"/>
      </w:pPr>
      <w:r>
        <w:rPr>
          <w:rFonts w:ascii="Arial" w:eastAsia="Arial" w:hAnsi="Arial" w:cs="Arial"/>
        </w:rPr>
        <w:t xml:space="preserve">  </w:t>
      </w:r>
    </w:p>
    <w:p w14:paraId="0B1A8E29" w14:textId="77777777" w:rsidR="00B30003" w:rsidRDefault="00B30003" w:rsidP="00B30003">
      <w:pPr>
        <w:spacing w:after="275" w:line="259" w:lineRule="auto"/>
        <w:ind w:left="123"/>
        <w:jc w:val="center"/>
      </w:pPr>
      <w:r>
        <w:rPr>
          <w:rFonts w:ascii="Arial" w:eastAsia="Arial" w:hAnsi="Arial" w:cs="Arial"/>
        </w:rPr>
        <w:t xml:space="preserve">  </w:t>
      </w:r>
    </w:p>
    <w:p w14:paraId="14CC6515" w14:textId="2A2FD006" w:rsidR="00B30003" w:rsidRDefault="0050225E" w:rsidP="00B30003">
      <w:pPr>
        <w:spacing w:after="257" w:line="259" w:lineRule="auto"/>
        <w:jc w:val="center"/>
      </w:pPr>
      <w:r>
        <w:rPr>
          <w:b/>
        </w:rPr>
        <w:t>8 MAY 2025</w:t>
      </w:r>
    </w:p>
    <w:p w14:paraId="143C902B" w14:textId="77777777" w:rsidR="003D493C" w:rsidRDefault="003D493C">
      <w:pPr>
        <w:pStyle w:val="Heading1"/>
      </w:pPr>
    </w:p>
    <w:p w14:paraId="5A33F299" w14:textId="7318A9F2" w:rsidR="00D54E25" w:rsidRPr="009206DB" w:rsidRDefault="004571A1">
      <w:pPr>
        <w:pStyle w:val="Heading1"/>
        <w:rPr>
          <w:color w:val="000000" w:themeColor="text1"/>
        </w:rPr>
      </w:pPr>
      <w:r w:rsidRPr="009206DB">
        <w:rPr>
          <w:color w:val="000000" w:themeColor="text1"/>
        </w:rPr>
        <w:t>1. Introduction</w:t>
      </w:r>
    </w:p>
    <w:p w14:paraId="15EEC175" w14:textId="77777777" w:rsidR="00D54E25" w:rsidRDefault="004571A1">
      <w:r>
        <w:t>This technical manual describes the structure, logic, and flow of the Malaysian Tax Input Program developed in Python. The system allows users to calculate income tax payable based on input income and tax relief, following Malaysian tax rules.</w:t>
      </w:r>
    </w:p>
    <w:p w14:paraId="6177B4B8" w14:textId="77777777" w:rsidR="009206DB" w:rsidRDefault="009206DB">
      <w:pPr>
        <w:pStyle w:val="Heading1"/>
        <w:rPr>
          <w:color w:val="000000" w:themeColor="text1"/>
        </w:rPr>
      </w:pPr>
    </w:p>
    <w:p w14:paraId="0380723C" w14:textId="08B20BAD" w:rsidR="00D54E25" w:rsidRPr="009206DB" w:rsidRDefault="004571A1">
      <w:pPr>
        <w:pStyle w:val="Heading1"/>
        <w:rPr>
          <w:color w:val="000000" w:themeColor="text1"/>
        </w:rPr>
      </w:pPr>
      <w:r w:rsidRPr="009206DB">
        <w:rPr>
          <w:color w:val="000000" w:themeColor="text1"/>
        </w:rPr>
        <w:t>2. Objectives</w:t>
      </w:r>
    </w:p>
    <w:p w14:paraId="71AB1B45" w14:textId="77777777" w:rsidR="00D54E25" w:rsidRDefault="004571A1">
      <w:r>
        <w:t>The objectives of this program are:</w:t>
      </w:r>
      <w:r>
        <w:br/>
        <w:t>- To provide a simple interface for users to compute income tax</w:t>
      </w:r>
      <w:r>
        <w:br/>
        <w:t>- To demonstrate file handling, user authentication, and basic tax logic in Python</w:t>
      </w:r>
      <w:r>
        <w:br/>
        <w:t>- To save user records into a CSV file</w:t>
      </w:r>
    </w:p>
    <w:p w14:paraId="2E95DA87" w14:textId="77777777" w:rsidR="009206DB" w:rsidRDefault="009206DB">
      <w:pPr>
        <w:pStyle w:val="Heading1"/>
        <w:rPr>
          <w:color w:val="000000" w:themeColor="text1"/>
        </w:rPr>
      </w:pPr>
    </w:p>
    <w:p w14:paraId="4C421E1A" w14:textId="1EA21873" w:rsidR="00D54E25" w:rsidRPr="009206DB" w:rsidRDefault="004571A1">
      <w:pPr>
        <w:pStyle w:val="Heading1"/>
        <w:rPr>
          <w:color w:val="000000" w:themeColor="text1"/>
        </w:rPr>
      </w:pPr>
      <w:r w:rsidRPr="009206DB">
        <w:rPr>
          <w:color w:val="000000" w:themeColor="text1"/>
        </w:rPr>
        <w:t>3. File Structure</w:t>
      </w:r>
    </w:p>
    <w:p w14:paraId="1F89A4FD" w14:textId="77777777" w:rsidR="00D54E25" w:rsidRDefault="004571A1">
      <w:r>
        <w:t>The program is divided into the following files:</w:t>
      </w:r>
      <w:r>
        <w:br/>
        <w:t>- main.py: The main script for user input and logic control</w:t>
      </w:r>
      <w:r>
        <w:br/>
        <w:t>- functions.py: Contains reusable functions for verification, calculation, and file handling</w:t>
      </w:r>
      <w:r>
        <w:br/>
        <w:t>- users.txt: Stores registered users’ ID and IC</w:t>
      </w:r>
      <w:r>
        <w:br/>
        <w:t>- tax_records.csv: Stores all tax calculation records</w:t>
      </w:r>
    </w:p>
    <w:p w14:paraId="773CB770" w14:textId="77777777" w:rsidR="003D493C" w:rsidRDefault="003D493C">
      <w:pPr>
        <w:pStyle w:val="Heading1"/>
        <w:rPr>
          <w:color w:val="000000" w:themeColor="text1"/>
        </w:rPr>
      </w:pPr>
    </w:p>
    <w:p w14:paraId="582FF956" w14:textId="77777777" w:rsidR="003D493C" w:rsidRDefault="003D493C">
      <w:pPr>
        <w:pStyle w:val="Heading1"/>
        <w:rPr>
          <w:color w:val="000000" w:themeColor="text1"/>
        </w:rPr>
      </w:pPr>
    </w:p>
    <w:p w14:paraId="38107D9C" w14:textId="77777777" w:rsidR="003D493C" w:rsidRDefault="003D493C">
      <w:pPr>
        <w:pStyle w:val="Heading1"/>
        <w:rPr>
          <w:color w:val="000000" w:themeColor="text1"/>
        </w:rPr>
      </w:pPr>
    </w:p>
    <w:p w14:paraId="5A1049E8" w14:textId="77777777" w:rsidR="003D493C" w:rsidRDefault="003D493C">
      <w:pPr>
        <w:pStyle w:val="Heading1"/>
        <w:rPr>
          <w:color w:val="000000" w:themeColor="text1"/>
        </w:rPr>
      </w:pPr>
    </w:p>
    <w:p w14:paraId="7E8B33B5" w14:textId="6F0626ED" w:rsidR="00D54E25" w:rsidRDefault="004571A1">
      <w:pPr>
        <w:pStyle w:val="Heading1"/>
        <w:rPr>
          <w:color w:val="000000" w:themeColor="text1"/>
        </w:rPr>
      </w:pPr>
      <w:r w:rsidRPr="009206DB">
        <w:rPr>
          <w:color w:val="000000" w:themeColor="text1"/>
        </w:rPr>
        <w:t>4. Program Flow</w:t>
      </w:r>
    </w:p>
    <w:p w14:paraId="54207D94" w14:textId="410CD208" w:rsidR="003D493C" w:rsidRPr="003D493C" w:rsidRDefault="003D493C" w:rsidP="003D493C">
      <w:r w:rsidRPr="003D493C">
        <w:t>The flow of the Malaysian Tax Input Program begins with the user launching the system, where they are presented with a main menu offering three options: register as a new user, log in as an existing user, or exit the program. If the user selects the registration option, they will be prompted to enter a unique user ID, a 12-digit IC number, and a password, which must match the last four digits of their IC number. These details are stored in a text file for future authentication. If the user chooses to log in instead, they are required to input their user ID, IC number, and password. The system verifies the credentials using predefined functions to ensure the IC is 12 digits and the password matches the last four digits of the IC. If the login fails, the user is notified and returned to the main menu. Upon successful login, the user proceeds to the tax input section, where they enter their annual income and eligible tax relief amount. The program then calculates the chargeable income by subtracting the relief from the total income. Based on this chargeable income, the program determines the amount of tax payable using Malaysia’s progressive tax rate system. The final tax amount is displayed to the user and the entire set of data—including the user's ID, IC number, income, relief, and tax payable—is saved into a CSV file for record-keeping. The user then has the option to return to the main menu for another operation or exit the program, marking the end of the session</w:t>
      </w:r>
    </w:p>
    <w:p w14:paraId="77C5C6FF" w14:textId="77777777" w:rsidR="00673384" w:rsidRPr="00673384" w:rsidRDefault="00673384" w:rsidP="00673384"/>
    <w:p w14:paraId="1131455C" w14:textId="3EE72601" w:rsidR="00566E87" w:rsidRPr="00566E87" w:rsidRDefault="00566E87" w:rsidP="00566E87">
      <w:pPr>
        <w:rPr>
          <w:lang w:val="en-MY"/>
        </w:rPr>
      </w:pPr>
      <w:r w:rsidRPr="00566E87">
        <w:rPr>
          <w:lang w:val="en-MY"/>
        </w:rPr>
        <w:lastRenderedPageBreak/>
        <w:drawing>
          <wp:inline distT="0" distB="0" distL="0" distR="0" wp14:anchorId="0D0B9A75" wp14:editId="773171C9">
            <wp:extent cx="2477135" cy="8229600"/>
            <wp:effectExtent l="0" t="0" r="0" b="0"/>
            <wp:docPr id="981271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8229600"/>
                    </a:xfrm>
                    <a:prstGeom prst="rect">
                      <a:avLst/>
                    </a:prstGeom>
                    <a:noFill/>
                    <a:ln>
                      <a:noFill/>
                    </a:ln>
                  </pic:spPr>
                </pic:pic>
              </a:graphicData>
            </a:graphic>
          </wp:inline>
        </w:drawing>
      </w:r>
    </w:p>
    <w:p w14:paraId="373E6E7A" w14:textId="77777777" w:rsidR="003857C1" w:rsidRDefault="003857C1"/>
    <w:p w14:paraId="16F83D4B" w14:textId="77777777" w:rsidR="00D54E25" w:rsidRPr="009206DB" w:rsidRDefault="004571A1">
      <w:pPr>
        <w:pStyle w:val="Heading1"/>
        <w:rPr>
          <w:color w:val="000000" w:themeColor="text1"/>
        </w:rPr>
      </w:pPr>
      <w:r w:rsidRPr="009206DB">
        <w:rPr>
          <w:color w:val="000000" w:themeColor="text1"/>
        </w:rPr>
        <w:t>5. Function Descriptions</w:t>
      </w:r>
    </w:p>
    <w:p w14:paraId="4C5420B1" w14:textId="77777777" w:rsidR="00D54E25" w:rsidRDefault="004571A1">
      <w:r>
        <w:t>verify_user(ic_number, password): Checks that the password matches the last 4 digits of the IC number.</w:t>
      </w:r>
    </w:p>
    <w:p w14:paraId="5276F3DA" w14:textId="77777777" w:rsidR="00D54E25" w:rsidRDefault="004571A1">
      <w:r>
        <w:t>calculate_tax(income, tax_relief): Calculates tax payable based on a tiered structure.</w:t>
      </w:r>
    </w:p>
    <w:p w14:paraId="3875CBF6" w14:textId="77777777" w:rsidR="00D54E25" w:rsidRDefault="004571A1">
      <w:r>
        <w:t>save_to_csv(data, filename): Appends new user tax records to a CSV file.</w:t>
      </w:r>
    </w:p>
    <w:p w14:paraId="1A1E6713" w14:textId="77777777" w:rsidR="00D54E25" w:rsidRDefault="004571A1">
      <w:r>
        <w:t>read_from_csv(filename): Reads tax record data from a CSV file.</w:t>
      </w:r>
    </w:p>
    <w:p w14:paraId="6F35A6EE" w14:textId="77777777" w:rsidR="003D493C" w:rsidRDefault="003D493C">
      <w:pPr>
        <w:pStyle w:val="Heading1"/>
        <w:rPr>
          <w:color w:val="000000" w:themeColor="text1"/>
        </w:rPr>
      </w:pPr>
    </w:p>
    <w:p w14:paraId="1B64FB0D" w14:textId="325B2F63" w:rsidR="00D54E25" w:rsidRPr="009206DB" w:rsidRDefault="004571A1">
      <w:pPr>
        <w:pStyle w:val="Heading1"/>
        <w:rPr>
          <w:color w:val="000000" w:themeColor="text1"/>
        </w:rPr>
      </w:pPr>
      <w:r w:rsidRPr="009206DB">
        <w:rPr>
          <w:color w:val="000000" w:themeColor="text1"/>
        </w:rPr>
        <w:t>6. Sample Input/Output</w:t>
      </w:r>
    </w:p>
    <w:p w14:paraId="0BFFEF94" w14:textId="77777777" w:rsidR="00D54E25" w:rsidRDefault="004571A1">
      <w:r>
        <w:t>User enters ID, IC, and password.</w:t>
      </w:r>
      <w:r>
        <w:br/>
        <w:t>User inputs income = RM 50,000, tax relief = RM 10,000.</w:t>
      </w:r>
      <w:r>
        <w:br/>
        <w:t>Output: Tax Payable = RM 1,800.00</w:t>
      </w:r>
    </w:p>
    <w:p w14:paraId="22CFE6F7" w14:textId="77777777" w:rsidR="00C2376A" w:rsidRDefault="00C2376A">
      <w:pPr>
        <w:pStyle w:val="Heading1"/>
        <w:rPr>
          <w:color w:val="000000" w:themeColor="text1"/>
        </w:rPr>
      </w:pPr>
    </w:p>
    <w:p w14:paraId="4A4C28EF" w14:textId="77777777" w:rsidR="00C2376A" w:rsidRDefault="00C2376A">
      <w:pPr>
        <w:pStyle w:val="Heading1"/>
        <w:rPr>
          <w:color w:val="000000" w:themeColor="text1"/>
        </w:rPr>
      </w:pPr>
    </w:p>
    <w:p w14:paraId="7496A9AC" w14:textId="03FDA78E" w:rsidR="00D54E25" w:rsidRDefault="004571A1">
      <w:pPr>
        <w:pStyle w:val="Heading1"/>
      </w:pPr>
      <w:r w:rsidRPr="009206DB">
        <w:rPr>
          <w:color w:val="000000" w:themeColor="text1"/>
        </w:rPr>
        <w:t>7. Conclusion</w:t>
      </w:r>
    </w:p>
    <w:p w14:paraId="52F8326E" w14:textId="77777777" w:rsidR="00D54E25" w:rsidRDefault="004571A1">
      <w:r>
        <w:t>This program is a simplified model of the Malaysian income tax system, suitable for learning file I/O, conditionals, and modular programming.</w:t>
      </w:r>
    </w:p>
    <w:sectPr w:rsidR="00D54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836306">
    <w:abstractNumId w:val="8"/>
  </w:num>
  <w:num w:numId="2" w16cid:durableId="1406804104">
    <w:abstractNumId w:val="6"/>
  </w:num>
  <w:num w:numId="3" w16cid:durableId="758675184">
    <w:abstractNumId w:val="5"/>
  </w:num>
  <w:num w:numId="4" w16cid:durableId="1051265417">
    <w:abstractNumId w:val="4"/>
  </w:num>
  <w:num w:numId="5" w16cid:durableId="182323969">
    <w:abstractNumId w:val="7"/>
  </w:num>
  <w:num w:numId="6" w16cid:durableId="686718410">
    <w:abstractNumId w:val="3"/>
  </w:num>
  <w:num w:numId="7" w16cid:durableId="1471822371">
    <w:abstractNumId w:val="2"/>
  </w:num>
  <w:num w:numId="8" w16cid:durableId="1617440592">
    <w:abstractNumId w:val="1"/>
  </w:num>
  <w:num w:numId="9" w16cid:durableId="100220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9F9"/>
    <w:rsid w:val="0015074B"/>
    <w:rsid w:val="0029639D"/>
    <w:rsid w:val="00326F90"/>
    <w:rsid w:val="003857C1"/>
    <w:rsid w:val="0039703D"/>
    <w:rsid w:val="003D493C"/>
    <w:rsid w:val="004571A1"/>
    <w:rsid w:val="00475B62"/>
    <w:rsid w:val="0050225E"/>
    <w:rsid w:val="0052692B"/>
    <w:rsid w:val="00566E87"/>
    <w:rsid w:val="00673384"/>
    <w:rsid w:val="00684932"/>
    <w:rsid w:val="009206DB"/>
    <w:rsid w:val="00AA1D8D"/>
    <w:rsid w:val="00B30003"/>
    <w:rsid w:val="00B47730"/>
    <w:rsid w:val="00C2376A"/>
    <w:rsid w:val="00C60C56"/>
    <w:rsid w:val="00CB0664"/>
    <w:rsid w:val="00D54E25"/>
    <w:rsid w:val="00F937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B928DAE-F532-431B-8BEA-2A1629BC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Danish Imran Mohd Afzanizam</cp:lastModifiedBy>
  <cp:revision>2</cp:revision>
  <dcterms:created xsi:type="dcterms:W3CDTF">2025-08-03T17:14:00Z</dcterms:created>
  <dcterms:modified xsi:type="dcterms:W3CDTF">2025-08-03T17:14:00Z</dcterms:modified>
  <cp:category/>
</cp:coreProperties>
</file>